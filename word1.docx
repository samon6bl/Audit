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{</w:t>
      </w:r>
      <w:bookmarkStart w:id="0" w:name="_GoBack"/>
      <w:bookmarkEnd w:id="0"/>
      <w:r>
        <w:rPr>
          <w:rFonts w:hint="default"/>
        </w:rPr>
        <w:t>{</w:t>
      </w:r>
      <w:r>
        <w:rPr>
          <w:rFonts w:hint="default"/>
        </w:rPr>
        <w:t>r</w:t>
      </w:r>
      <w:r>
        <w:rPr>
          <w:rFonts w:hint="default"/>
        </w:rPr>
        <w:t xml:space="preserve"> sb</w:t>
      </w:r>
      <w:r>
        <w:rPr>
          <w:rFonts w:hint="default"/>
        </w:rPr>
        <w:t xml:space="preserve"> </w:t>
      </w:r>
      <w:r>
        <w:rPr>
          <w:rFonts w:hint="default"/>
        </w:rPr>
        <w:t>}</w:t>
      </w:r>
      <w:r>
        <w:rPr>
          <w:rFonts w:hint="default"/>
        </w:rPr>
        <w:t>}</w:t>
      </w:r>
      <w:r>
        <w:rPr>
          <w:rFonts w:hint="default"/>
        </w:rPr>
        <w:t xml:space="preserve">是傻逼 </w:t>
      </w:r>
    </w:p>
    <w:p>
      <w:pPr>
        <w:rPr>
          <w:rFonts w:hint="default"/>
        </w:rPr>
      </w:pPr>
      <w:r>
        <w:rPr>
          <w:rFonts w:hint="default"/>
        </w:rPr>
        <w:t>{{r SB }}</w:t>
      </w:r>
      <w:r>
        <w:rPr>
          <w:rFonts w:hint="default"/>
        </w:rPr>
        <w:t>是我傻儿子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Liberation 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Droid Sans Japanese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Droid Sans Japanes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Droid Sans Japanese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Gargi-1.2b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Droid Sans Japane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rgi-1.2b">
    <w:panose1 w:val="02000600000000000000"/>
    <w:charset w:val="00"/>
    <w:family w:val="auto"/>
    <w:pitch w:val="default"/>
    <w:sig w:usb0="8000802F" w:usb1="12002048" w:usb2="04000000" w:usb3="00000000" w:csb0="00000001" w:csb1="C0D4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EB57B4"/>
    <w:rsid w:val="2AF22E01"/>
    <w:rsid w:val="2DB31EE1"/>
    <w:rsid w:val="35EE590E"/>
    <w:rsid w:val="3BE959A3"/>
    <w:rsid w:val="3EFD674E"/>
    <w:rsid w:val="3FD9C052"/>
    <w:rsid w:val="4EFB6655"/>
    <w:rsid w:val="5B6FCDD2"/>
    <w:rsid w:val="5D1410C0"/>
    <w:rsid w:val="6FFF6837"/>
    <w:rsid w:val="7CEF9F7F"/>
    <w:rsid w:val="7E5E15E1"/>
    <w:rsid w:val="7EAFE060"/>
    <w:rsid w:val="7F74F2FF"/>
    <w:rsid w:val="83FF87C0"/>
    <w:rsid w:val="D3BDE0A7"/>
    <w:rsid w:val="DFBFFC1F"/>
    <w:rsid w:val="E5374082"/>
    <w:rsid w:val="EBBF90FC"/>
    <w:rsid w:val="F3FDBD86"/>
    <w:rsid w:val="FDDC12A4"/>
    <w:rsid w:val="FE697DA0"/>
    <w:rsid w:val="FEF67A12"/>
    <w:rsid w:val="FF571C9A"/>
    <w:rsid w:val="FFB69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刘博伦</cp:lastModifiedBy>
  <dcterms:modified xsi:type="dcterms:W3CDTF">2021-11-10T23:22:40Z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